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47E5" w14:textId="77777777" w:rsidR="00221456" w:rsidRDefault="00221456">
      <w:pPr>
        <w:pStyle w:val="Title"/>
      </w:pPr>
    </w:p>
    <w:p w14:paraId="083B48E9" w14:textId="7F7A98CF" w:rsidR="001D4999" w:rsidRDefault="00000000" w:rsidP="00221456">
      <w:pPr>
        <w:pStyle w:val="Title"/>
        <w:jc w:val="center"/>
      </w:pPr>
      <w:r>
        <w:t>Canteen Ordering &amp; Billing System</w:t>
      </w:r>
    </w:p>
    <w:p w14:paraId="6568B556" w14:textId="77777777" w:rsidR="001D4999" w:rsidRPr="00221456" w:rsidRDefault="00000000">
      <w:pPr>
        <w:pStyle w:val="Heading1"/>
        <w:rPr>
          <w:sz w:val="32"/>
          <w:szCs w:val="32"/>
        </w:rPr>
      </w:pPr>
      <w:r w:rsidRPr="00221456">
        <w:rPr>
          <w:sz w:val="32"/>
          <w:szCs w:val="32"/>
        </w:rPr>
        <w:t>1. Content (Introduction)</w:t>
      </w:r>
    </w:p>
    <w:p w14:paraId="7D0181E6" w14:textId="77777777" w:rsidR="001D4999" w:rsidRPr="00221456" w:rsidRDefault="00000000">
      <w:pPr>
        <w:rPr>
          <w:sz w:val="20"/>
          <w:szCs w:val="20"/>
        </w:rPr>
      </w:pPr>
      <w:r w:rsidRPr="00221456">
        <w:rPr>
          <w:sz w:val="20"/>
          <w:szCs w:val="20"/>
        </w:rPr>
        <w:br/>
      </w:r>
      <w:r w:rsidRPr="00221456">
        <w:rPr>
          <w:sz w:val="24"/>
          <w:szCs w:val="24"/>
        </w:rPr>
        <w:t>- Web-based system for ordering food in college canteen</w:t>
      </w:r>
      <w:r w:rsidRPr="00221456">
        <w:rPr>
          <w:sz w:val="24"/>
          <w:szCs w:val="24"/>
        </w:rPr>
        <w:br/>
        <w:t>- Users can select menu items using checkboxes</w:t>
      </w:r>
      <w:r w:rsidRPr="00221456">
        <w:rPr>
          <w:sz w:val="24"/>
          <w:szCs w:val="24"/>
        </w:rPr>
        <w:br/>
        <w:t>- Total bill is auto-calculated</w:t>
      </w:r>
      <w:r w:rsidRPr="00221456">
        <w:rPr>
          <w:sz w:val="24"/>
          <w:szCs w:val="24"/>
        </w:rPr>
        <w:br/>
        <w:t>- Order sent to kitchen staff with token or order ID</w:t>
      </w:r>
      <w:r w:rsidRPr="00221456">
        <w:rPr>
          <w:sz w:val="24"/>
          <w:szCs w:val="24"/>
        </w:rPr>
        <w:br/>
        <w:t>- Admin/staff can manage menu and order queue</w:t>
      </w:r>
      <w:r w:rsidRPr="00221456">
        <w:rPr>
          <w:sz w:val="24"/>
          <w:szCs w:val="24"/>
        </w:rPr>
        <w:br/>
        <w:t>- Developed using the Prototype Model for UI-first, feedback-based development</w:t>
      </w:r>
      <w:r w:rsidRPr="00221456">
        <w:rPr>
          <w:sz w:val="24"/>
          <w:szCs w:val="24"/>
        </w:rPr>
        <w:br/>
        <w:t>- Works on both mobile and laptop</w:t>
      </w:r>
      <w:r w:rsidRPr="00221456">
        <w:rPr>
          <w:sz w:val="20"/>
          <w:szCs w:val="20"/>
        </w:rPr>
        <w:br/>
      </w:r>
    </w:p>
    <w:p w14:paraId="3DE156B5" w14:textId="77777777" w:rsidR="001D4999" w:rsidRPr="00221456" w:rsidRDefault="00000000">
      <w:pPr>
        <w:pStyle w:val="Heading1"/>
        <w:rPr>
          <w:sz w:val="32"/>
          <w:szCs w:val="32"/>
        </w:rPr>
      </w:pPr>
      <w:r w:rsidRPr="00221456">
        <w:rPr>
          <w:sz w:val="32"/>
          <w:szCs w:val="32"/>
        </w:rPr>
        <w:t>2. Information</w:t>
      </w:r>
    </w:p>
    <w:p w14:paraId="08C824DD" w14:textId="77777777" w:rsidR="001D4999" w:rsidRPr="00221456" w:rsidRDefault="00000000">
      <w:pPr>
        <w:rPr>
          <w:sz w:val="20"/>
          <w:szCs w:val="20"/>
        </w:rPr>
      </w:pPr>
      <w:r w:rsidRPr="00221456">
        <w:rPr>
          <w:sz w:val="20"/>
          <w:szCs w:val="20"/>
        </w:rPr>
        <w:br/>
      </w:r>
      <w:r w:rsidRPr="00221456">
        <w:rPr>
          <w:sz w:val="24"/>
          <w:szCs w:val="24"/>
        </w:rPr>
        <w:t>- Target Users: Students, Staff, Admin</w:t>
      </w:r>
      <w:r w:rsidRPr="00221456">
        <w:rPr>
          <w:sz w:val="24"/>
          <w:szCs w:val="24"/>
        </w:rPr>
        <w:br/>
        <w:t>- Key Modules:</w:t>
      </w:r>
      <w:r w:rsidRPr="00221456">
        <w:rPr>
          <w:sz w:val="24"/>
          <w:szCs w:val="24"/>
        </w:rPr>
        <w:br/>
        <w:t xml:space="preserve">  • Menu Display &amp; Selection</w:t>
      </w:r>
      <w:r w:rsidRPr="00221456">
        <w:rPr>
          <w:sz w:val="24"/>
          <w:szCs w:val="24"/>
        </w:rPr>
        <w:br/>
        <w:t xml:space="preserve">  • Order Billing &amp; Token Generation</w:t>
      </w:r>
      <w:r w:rsidRPr="00221456">
        <w:rPr>
          <w:sz w:val="24"/>
          <w:szCs w:val="24"/>
        </w:rPr>
        <w:br/>
        <w:t xml:space="preserve">  • Kitchen Order Queue</w:t>
      </w:r>
      <w:r w:rsidRPr="00221456">
        <w:rPr>
          <w:sz w:val="24"/>
          <w:szCs w:val="24"/>
        </w:rPr>
        <w:br/>
        <w:t xml:space="preserve">  • Admin Menu Control</w:t>
      </w:r>
      <w:r w:rsidRPr="00221456">
        <w:rPr>
          <w:sz w:val="24"/>
          <w:szCs w:val="24"/>
        </w:rPr>
        <w:br/>
        <w:t>- Technology Stack:</w:t>
      </w:r>
      <w:r w:rsidRPr="00221456">
        <w:rPr>
          <w:sz w:val="24"/>
          <w:szCs w:val="24"/>
        </w:rPr>
        <w:br/>
        <w:t xml:space="preserve">  • Frontend: HTML, CSS, JS, Bootstrap</w:t>
      </w:r>
      <w:r w:rsidRPr="00221456">
        <w:rPr>
          <w:sz w:val="24"/>
          <w:szCs w:val="24"/>
        </w:rPr>
        <w:br/>
        <w:t xml:space="preserve">  • Backend: PHP (or Flask)</w:t>
      </w:r>
      <w:r w:rsidRPr="00221456">
        <w:rPr>
          <w:sz w:val="24"/>
          <w:szCs w:val="24"/>
        </w:rPr>
        <w:br/>
        <w:t xml:space="preserve">  • Database: MySQL</w:t>
      </w:r>
      <w:r w:rsidRPr="00221456">
        <w:rPr>
          <w:sz w:val="24"/>
          <w:szCs w:val="24"/>
        </w:rPr>
        <w:br/>
        <w:t xml:space="preserve">  • Local Server: XAMPP or WAMP</w:t>
      </w:r>
      <w:r w:rsidRPr="00221456">
        <w:rPr>
          <w:sz w:val="24"/>
          <w:szCs w:val="24"/>
        </w:rPr>
        <w:br/>
        <w:t>- Interface: Fully responsive for mobile and desktop</w:t>
      </w:r>
      <w:r w:rsidRPr="00221456">
        <w:rPr>
          <w:sz w:val="20"/>
          <w:szCs w:val="20"/>
        </w:rPr>
        <w:br/>
      </w:r>
    </w:p>
    <w:p w14:paraId="60733E67" w14:textId="77777777" w:rsidR="00221456" w:rsidRDefault="00221456">
      <w:pPr>
        <w:pStyle w:val="Heading1"/>
      </w:pPr>
    </w:p>
    <w:p w14:paraId="50E2A0B6" w14:textId="77777777" w:rsidR="00A84A94" w:rsidRDefault="00A84A94" w:rsidP="00A84A94"/>
    <w:p w14:paraId="2068806D" w14:textId="77777777" w:rsidR="00A84A94" w:rsidRDefault="00A84A94" w:rsidP="00A84A94"/>
    <w:p w14:paraId="60302506" w14:textId="77777777" w:rsidR="00A84A94" w:rsidRPr="00A84A94" w:rsidRDefault="00A84A94" w:rsidP="00A84A94"/>
    <w:p w14:paraId="0280E6C5" w14:textId="77777777" w:rsidR="001A2D35" w:rsidRDefault="001A2D35">
      <w:pPr>
        <w:pStyle w:val="Heading1"/>
        <w:rPr>
          <w:sz w:val="32"/>
          <w:szCs w:val="32"/>
        </w:rPr>
      </w:pPr>
    </w:p>
    <w:p w14:paraId="013AF43A" w14:textId="57C6D908" w:rsidR="001D4999" w:rsidRPr="00221456" w:rsidRDefault="00000000">
      <w:pPr>
        <w:pStyle w:val="Heading1"/>
        <w:rPr>
          <w:sz w:val="32"/>
          <w:szCs w:val="32"/>
        </w:rPr>
      </w:pPr>
      <w:r w:rsidRPr="00221456">
        <w:rPr>
          <w:sz w:val="32"/>
          <w:szCs w:val="32"/>
        </w:rPr>
        <w:t>3. Objectives</w:t>
      </w:r>
    </w:p>
    <w:p w14:paraId="4DB8028D" w14:textId="3D6DF358" w:rsidR="001D4999" w:rsidRPr="00221456" w:rsidRDefault="00000000">
      <w:pPr>
        <w:rPr>
          <w:sz w:val="20"/>
          <w:szCs w:val="20"/>
        </w:rPr>
      </w:pPr>
      <w:r w:rsidRPr="00221456">
        <w:rPr>
          <w:sz w:val="20"/>
          <w:szCs w:val="20"/>
        </w:rPr>
        <w:br/>
      </w:r>
      <w:r w:rsidRPr="00221456">
        <w:rPr>
          <w:sz w:val="24"/>
          <w:szCs w:val="24"/>
        </w:rPr>
        <w:t>- Simplify and digitize food ordering process in college canteen</w:t>
      </w:r>
      <w:r w:rsidRPr="00221456">
        <w:rPr>
          <w:sz w:val="24"/>
          <w:szCs w:val="24"/>
        </w:rPr>
        <w:br/>
        <w:t>- Enable mobile or laptop-based ordering with real-time billing</w:t>
      </w:r>
      <w:r w:rsidRPr="00221456">
        <w:rPr>
          <w:sz w:val="24"/>
          <w:szCs w:val="24"/>
        </w:rPr>
        <w:br/>
        <w:t>- Eliminate long queues and manual billing errors</w:t>
      </w:r>
      <w:r w:rsidRPr="00221456">
        <w:rPr>
          <w:sz w:val="24"/>
          <w:szCs w:val="24"/>
        </w:rPr>
        <w:br/>
        <w:t>- Provide centralized order view for kitchen staff</w:t>
      </w:r>
      <w:r w:rsidRPr="00221456">
        <w:rPr>
          <w:sz w:val="24"/>
          <w:szCs w:val="24"/>
        </w:rPr>
        <w:br/>
        <w:t>- Allow admin to manage menu and prices dynamically</w:t>
      </w:r>
      <w:r w:rsidRPr="00221456">
        <w:rPr>
          <w:sz w:val="24"/>
          <w:szCs w:val="24"/>
        </w:rPr>
        <w:br/>
        <w:t>- Offer a system that is easy to use, fast, and intuitive</w:t>
      </w:r>
      <w:r w:rsidRPr="00221456">
        <w:rPr>
          <w:sz w:val="24"/>
          <w:szCs w:val="24"/>
        </w:rPr>
        <w:br/>
        <w:t>- Focus on UI feedback using the Prototype Model before full development</w:t>
      </w:r>
      <w:r w:rsidRPr="00221456">
        <w:rPr>
          <w:sz w:val="24"/>
          <w:szCs w:val="24"/>
        </w:rPr>
        <w:br/>
        <w:t>- Lay foundation for future upgrades like login, QR scanning, or payments- Demonstrate application of proper Software Engineering practices and documentation</w:t>
      </w:r>
      <w:r w:rsidR="00221456" w:rsidRPr="00221456">
        <w:rPr>
          <w:sz w:val="24"/>
          <w:szCs w:val="24"/>
        </w:rPr>
        <w:t>.</w:t>
      </w:r>
    </w:p>
    <w:p w14:paraId="2746BEE1" w14:textId="77777777" w:rsidR="001D4999" w:rsidRPr="00221456" w:rsidRDefault="00000000">
      <w:pPr>
        <w:pStyle w:val="Heading1"/>
        <w:rPr>
          <w:sz w:val="32"/>
          <w:szCs w:val="32"/>
        </w:rPr>
      </w:pPr>
      <w:r w:rsidRPr="00221456">
        <w:rPr>
          <w:sz w:val="32"/>
          <w:szCs w:val="32"/>
        </w:rPr>
        <w:t>4. Function</w:t>
      </w:r>
    </w:p>
    <w:p w14:paraId="60159301" w14:textId="77777777" w:rsidR="001D4999" w:rsidRPr="00221456" w:rsidRDefault="00000000">
      <w:pPr>
        <w:rPr>
          <w:sz w:val="28"/>
          <w:szCs w:val="28"/>
        </w:rPr>
      </w:pPr>
      <w:r w:rsidRPr="00221456">
        <w:rPr>
          <w:sz w:val="20"/>
          <w:szCs w:val="20"/>
        </w:rPr>
        <w:br/>
      </w:r>
      <w:r w:rsidRPr="00221456">
        <w:rPr>
          <w:sz w:val="24"/>
          <w:szCs w:val="24"/>
        </w:rPr>
        <w:t>User Functions:</w:t>
      </w:r>
      <w:r w:rsidRPr="00221456">
        <w:rPr>
          <w:sz w:val="24"/>
          <w:szCs w:val="24"/>
        </w:rPr>
        <w:br/>
        <w:t>- View menu with food items and prices</w:t>
      </w:r>
      <w:r w:rsidRPr="00221456">
        <w:rPr>
          <w:sz w:val="24"/>
          <w:szCs w:val="24"/>
        </w:rPr>
        <w:br/>
        <w:t>- Select multiple items via checkboxes</w:t>
      </w:r>
      <w:r w:rsidRPr="00221456">
        <w:rPr>
          <w:sz w:val="24"/>
          <w:szCs w:val="24"/>
        </w:rPr>
        <w:br/>
        <w:t>- See live total bill</w:t>
      </w:r>
      <w:r w:rsidRPr="00221456">
        <w:rPr>
          <w:sz w:val="24"/>
          <w:szCs w:val="24"/>
        </w:rPr>
        <w:br/>
        <w:t>- Confirm order and receive token/order ID</w:t>
      </w:r>
      <w:r w:rsidRPr="00221456">
        <w:rPr>
          <w:sz w:val="24"/>
          <w:szCs w:val="24"/>
        </w:rPr>
        <w:br/>
      </w:r>
      <w:r w:rsidRPr="00221456">
        <w:rPr>
          <w:sz w:val="24"/>
          <w:szCs w:val="24"/>
        </w:rPr>
        <w:br/>
        <w:t>Staff Functions:</w:t>
      </w:r>
      <w:r w:rsidRPr="00221456">
        <w:rPr>
          <w:sz w:val="24"/>
          <w:szCs w:val="24"/>
        </w:rPr>
        <w:br/>
        <w:t>- View incoming orders in real-time</w:t>
      </w:r>
      <w:r w:rsidRPr="00221456">
        <w:rPr>
          <w:sz w:val="24"/>
          <w:szCs w:val="24"/>
        </w:rPr>
        <w:br/>
        <w:t>- Mark orders as “Being Prepared” or “Ready”</w:t>
      </w:r>
      <w:r w:rsidRPr="00221456">
        <w:rPr>
          <w:sz w:val="24"/>
          <w:szCs w:val="24"/>
        </w:rPr>
        <w:br/>
      </w:r>
      <w:r w:rsidRPr="00221456">
        <w:rPr>
          <w:sz w:val="24"/>
          <w:szCs w:val="24"/>
        </w:rPr>
        <w:br/>
        <w:t>Admin Functions:</w:t>
      </w:r>
      <w:r w:rsidRPr="00221456">
        <w:rPr>
          <w:sz w:val="24"/>
          <w:szCs w:val="24"/>
        </w:rPr>
        <w:br/>
        <w:t>- Add/edit/remove menu items</w:t>
      </w:r>
      <w:r w:rsidRPr="00221456">
        <w:rPr>
          <w:sz w:val="24"/>
          <w:szCs w:val="24"/>
        </w:rPr>
        <w:br/>
        <w:t>- Set or update item prices</w:t>
      </w:r>
      <w:r w:rsidRPr="00221456">
        <w:rPr>
          <w:sz w:val="24"/>
          <w:szCs w:val="24"/>
        </w:rPr>
        <w:br/>
        <w:t>- View simple sales report by day</w:t>
      </w:r>
      <w:r w:rsidRPr="00221456">
        <w:rPr>
          <w:sz w:val="28"/>
          <w:szCs w:val="28"/>
        </w:rPr>
        <w:br/>
      </w:r>
    </w:p>
    <w:p w14:paraId="68F01C89" w14:textId="77777777" w:rsidR="00221456" w:rsidRDefault="00221456">
      <w:pPr>
        <w:pStyle w:val="Heading1"/>
      </w:pPr>
    </w:p>
    <w:p w14:paraId="2961D3AF" w14:textId="77777777" w:rsidR="00A84A94" w:rsidRDefault="00A84A94" w:rsidP="00A84A94"/>
    <w:p w14:paraId="6571CBD0" w14:textId="77777777" w:rsidR="00A84A94" w:rsidRDefault="00A84A94" w:rsidP="00A84A94"/>
    <w:p w14:paraId="227C84AB" w14:textId="77777777" w:rsidR="00A84A94" w:rsidRPr="00A84A94" w:rsidRDefault="00A84A94" w:rsidP="00A84A94"/>
    <w:p w14:paraId="36B58254" w14:textId="78BC3FFF" w:rsidR="001D4999" w:rsidRPr="00221456" w:rsidRDefault="00000000" w:rsidP="00221456">
      <w:pPr>
        <w:pStyle w:val="Heading1"/>
        <w:spacing w:before="0"/>
        <w:rPr>
          <w:sz w:val="32"/>
          <w:szCs w:val="32"/>
        </w:rPr>
      </w:pPr>
      <w:r w:rsidRPr="00221456">
        <w:rPr>
          <w:sz w:val="32"/>
          <w:szCs w:val="32"/>
        </w:rPr>
        <w:t>5. Performance</w:t>
      </w:r>
    </w:p>
    <w:p w14:paraId="6C5598BE" w14:textId="77777777" w:rsidR="001D4999" w:rsidRPr="00221456" w:rsidRDefault="00000000">
      <w:pPr>
        <w:rPr>
          <w:sz w:val="24"/>
          <w:szCs w:val="24"/>
        </w:rPr>
      </w:pPr>
      <w:r w:rsidRPr="00221456">
        <w:rPr>
          <w:sz w:val="24"/>
          <w:szCs w:val="24"/>
        </w:rPr>
        <w:br/>
        <w:t>- System processes orders in less than 3 seconds</w:t>
      </w:r>
      <w:r w:rsidRPr="00221456">
        <w:rPr>
          <w:sz w:val="24"/>
          <w:szCs w:val="24"/>
        </w:rPr>
        <w:br/>
        <w:t>- Optimized for both mobile and desktop</w:t>
      </w:r>
      <w:r w:rsidRPr="00221456">
        <w:rPr>
          <w:sz w:val="24"/>
          <w:szCs w:val="24"/>
        </w:rPr>
        <w:br/>
        <w:t>- Handles multiple users ordering at once (ideal for lunch hours)</w:t>
      </w:r>
      <w:r w:rsidRPr="00221456">
        <w:rPr>
          <w:sz w:val="24"/>
          <w:szCs w:val="24"/>
        </w:rPr>
        <w:br/>
        <w:t>- Displays real-time order updates</w:t>
      </w:r>
      <w:r w:rsidRPr="00221456">
        <w:rPr>
          <w:sz w:val="24"/>
          <w:szCs w:val="24"/>
        </w:rPr>
        <w:br/>
        <w:t>- Lightweight and fast-loading interface</w:t>
      </w:r>
      <w:r w:rsidRPr="00221456">
        <w:rPr>
          <w:sz w:val="24"/>
          <w:szCs w:val="24"/>
        </w:rPr>
        <w:br/>
        <w:t>- Smooth UX with Bootstrap-based design</w:t>
      </w:r>
      <w:r w:rsidRPr="00221456">
        <w:rPr>
          <w:sz w:val="24"/>
          <w:szCs w:val="24"/>
        </w:rPr>
        <w:br/>
      </w:r>
    </w:p>
    <w:p w14:paraId="2AD1B520" w14:textId="77777777" w:rsidR="001D4999" w:rsidRPr="00221456" w:rsidRDefault="00000000">
      <w:pPr>
        <w:pStyle w:val="Heading1"/>
        <w:rPr>
          <w:sz w:val="32"/>
          <w:szCs w:val="32"/>
        </w:rPr>
      </w:pPr>
      <w:r w:rsidRPr="00221456">
        <w:rPr>
          <w:sz w:val="32"/>
          <w:szCs w:val="32"/>
        </w:rPr>
        <w:t>6. Problem Decomposition</w:t>
      </w:r>
    </w:p>
    <w:p w14:paraId="2E812F8A" w14:textId="77777777" w:rsidR="00A84A94" w:rsidRPr="00A84A94" w:rsidRDefault="00000000" w:rsidP="00A84A94">
      <w:pPr>
        <w:spacing w:after="0"/>
        <w:rPr>
          <w:sz w:val="24"/>
          <w:szCs w:val="24"/>
          <w:lang w:val="en-IN"/>
        </w:rPr>
      </w:pPr>
      <w:r w:rsidRPr="00221456">
        <w:rPr>
          <w:sz w:val="24"/>
          <w:szCs w:val="24"/>
        </w:rPr>
        <w:br/>
      </w:r>
      <w:r w:rsidR="00A84A94" w:rsidRPr="00A84A94">
        <w:rPr>
          <w:sz w:val="24"/>
          <w:szCs w:val="24"/>
          <w:lang w:val="en-IN"/>
        </w:rPr>
        <w:t>1. UI Module</w:t>
      </w:r>
    </w:p>
    <w:p w14:paraId="2D098458" w14:textId="77777777" w:rsidR="00A84A94" w:rsidRPr="00A84A94" w:rsidRDefault="00A84A94" w:rsidP="00A84A94">
      <w:pPr>
        <w:numPr>
          <w:ilvl w:val="0"/>
          <w:numId w:val="10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Interactive Menu Display: Shows food/drink items with checkboxes for easy selection.</w:t>
      </w:r>
    </w:p>
    <w:p w14:paraId="6126FB2F" w14:textId="77777777" w:rsidR="00A84A94" w:rsidRPr="00A84A94" w:rsidRDefault="00A84A94" w:rsidP="00A84A94">
      <w:pPr>
        <w:numPr>
          <w:ilvl w:val="0"/>
          <w:numId w:val="10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Responsive Design: Adapts to different screen sizes (mobile, tablet, desktop).</w:t>
      </w:r>
    </w:p>
    <w:p w14:paraId="2F7F2466" w14:textId="77777777" w:rsidR="00A84A94" w:rsidRPr="00A84A94" w:rsidRDefault="00A84A94" w:rsidP="00A84A94">
      <w:p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2. Order Module</w:t>
      </w:r>
    </w:p>
    <w:p w14:paraId="3BA42D3B" w14:textId="77777777" w:rsidR="00A84A94" w:rsidRPr="00A84A94" w:rsidRDefault="00A84A94" w:rsidP="00A84A94">
      <w:pPr>
        <w:numPr>
          <w:ilvl w:val="0"/>
          <w:numId w:val="11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Selection Management: Tracks chosen items, quantities, and modifications.</w:t>
      </w:r>
    </w:p>
    <w:p w14:paraId="2467F18C" w14:textId="77777777" w:rsidR="00A84A94" w:rsidRPr="00A84A94" w:rsidRDefault="00A84A94" w:rsidP="00A84A94">
      <w:pPr>
        <w:numPr>
          <w:ilvl w:val="0"/>
          <w:numId w:val="11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Real-time Calculation: Automatically updates the order total with taxes (if applicable).</w:t>
      </w:r>
    </w:p>
    <w:p w14:paraId="42AA5BC7" w14:textId="77777777" w:rsidR="00A84A94" w:rsidRPr="00A84A94" w:rsidRDefault="00A84A94" w:rsidP="00A84A94">
      <w:p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3. Billing Module</w:t>
      </w:r>
    </w:p>
    <w:p w14:paraId="1C8FCBEB" w14:textId="77777777" w:rsidR="00A84A94" w:rsidRPr="00A84A94" w:rsidRDefault="00A84A94" w:rsidP="00A84A94">
      <w:pPr>
        <w:numPr>
          <w:ilvl w:val="0"/>
          <w:numId w:val="12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Bill Generation: Creates a detailed summary of ordered items and final amount.</w:t>
      </w:r>
    </w:p>
    <w:p w14:paraId="538EBC0E" w14:textId="77777777" w:rsidR="00A84A94" w:rsidRPr="00A84A94" w:rsidRDefault="00A84A94" w:rsidP="00A84A94">
      <w:pPr>
        <w:numPr>
          <w:ilvl w:val="0"/>
          <w:numId w:val="12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Digital Receipt: Provides an email/printable receipt for customer records.</w:t>
      </w:r>
    </w:p>
    <w:p w14:paraId="25D13C14" w14:textId="77777777" w:rsidR="00A84A94" w:rsidRPr="00A84A94" w:rsidRDefault="00A84A94" w:rsidP="00A84A94">
      <w:p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4. Kitchen Queue</w:t>
      </w:r>
    </w:p>
    <w:p w14:paraId="66FAA0AF" w14:textId="77777777" w:rsidR="00A84A94" w:rsidRPr="00A84A94" w:rsidRDefault="00A84A94" w:rsidP="00A84A94">
      <w:pPr>
        <w:numPr>
          <w:ilvl w:val="0"/>
          <w:numId w:val="13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Order Alerts: Instantly notifies kitchen staff of new orders.</w:t>
      </w:r>
    </w:p>
    <w:p w14:paraId="37F3361D" w14:textId="77777777" w:rsidR="00A84A94" w:rsidRPr="00A84A94" w:rsidRDefault="00A84A94" w:rsidP="00A84A94">
      <w:pPr>
        <w:numPr>
          <w:ilvl w:val="0"/>
          <w:numId w:val="13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Status Tracking: Displays order progress (pending, cooking, ready).</w:t>
      </w:r>
    </w:p>
    <w:p w14:paraId="086FB687" w14:textId="77777777" w:rsidR="00A84A94" w:rsidRPr="00A84A94" w:rsidRDefault="00A84A94" w:rsidP="00A84A94">
      <w:p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5. Admin Module</w:t>
      </w:r>
    </w:p>
    <w:p w14:paraId="40BA112A" w14:textId="77777777" w:rsidR="00A84A94" w:rsidRPr="00A84A94" w:rsidRDefault="00A84A94" w:rsidP="00A84A94">
      <w:pPr>
        <w:numPr>
          <w:ilvl w:val="0"/>
          <w:numId w:val="14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Menu Control: Add/edit/remove items and adjust prices dynamically.</w:t>
      </w:r>
    </w:p>
    <w:p w14:paraId="3D3153F8" w14:textId="77777777" w:rsidR="00A84A94" w:rsidRPr="00A84A94" w:rsidRDefault="00A84A94" w:rsidP="00A84A94">
      <w:pPr>
        <w:numPr>
          <w:ilvl w:val="0"/>
          <w:numId w:val="14"/>
        </w:numPr>
        <w:spacing w:after="0"/>
        <w:rPr>
          <w:sz w:val="24"/>
          <w:szCs w:val="24"/>
          <w:lang w:val="en-IN"/>
        </w:rPr>
      </w:pPr>
      <w:r w:rsidRPr="00A84A94">
        <w:rPr>
          <w:sz w:val="24"/>
          <w:szCs w:val="24"/>
          <w:lang w:val="en-IN"/>
        </w:rPr>
        <w:t>Basic Analytics: Views sales reports and popular items for decision-making.</w:t>
      </w:r>
    </w:p>
    <w:p w14:paraId="4A1E4918" w14:textId="286F3786" w:rsidR="001D4999" w:rsidRPr="00A84A94" w:rsidRDefault="00000000" w:rsidP="00A84A94">
      <w:pPr>
        <w:spacing w:after="0" w:line="360" w:lineRule="auto"/>
        <w:rPr>
          <w:sz w:val="24"/>
          <w:szCs w:val="24"/>
        </w:rPr>
      </w:pPr>
      <w:r>
        <w:br/>
      </w:r>
    </w:p>
    <w:sectPr w:rsidR="001D4999" w:rsidRPr="00A84A94" w:rsidSect="001A2D35">
      <w:headerReference w:type="default" r:id="rId8"/>
      <w:footerReference w:type="default" r:id="rId9"/>
      <w:pgSz w:w="12240" w:h="15840"/>
      <w:pgMar w:top="1440" w:right="1800" w:bottom="1440" w:left="1800" w:header="1417" w:footer="68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ED6CF" w14:textId="77777777" w:rsidR="008320D9" w:rsidRDefault="008320D9" w:rsidP="00221456">
      <w:pPr>
        <w:spacing w:after="0" w:line="240" w:lineRule="auto"/>
      </w:pPr>
      <w:r>
        <w:separator/>
      </w:r>
    </w:p>
  </w:endnote>
  <w:endnote w:type="continuationSeparator" w:id="0">
    <w:p w14:paraId="7106C612" w14:textId="77777777" w:rsidR="008320D9" w:rsidRDefault="008320D9" w:rsidP="0022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D6509" w14:textId="35A73791" w:rsidR="001A2D35" w:rsidRDefault="001A2D35" w:rsidP="001A2D35">
    <w:pPr>
      <w:pStyle w:val="Footer"/>
      <w:tabs>
        <w:tab w:val="clear" w:pos="4680"/>
        <w:tab w:val="clear" w:pos="9360"/>
        <w:tab w:val="left" w:pos="5304"/>
      </w:tabs>
    </w:pPr>
    <w:sdt>
      <w:sdtPr>
        <w:id w:val="-1337925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4112" behindDoc="0" locked="0" layoutInCell="1" allowOverlap="1" wp14:anchorId="73EA358F" wp14:editId="32B5197B">
                  <wp:simplePos x="0" y="0"/>
                  <wp:positionH relativeFrom="column">
                    <wp:posOffset>3886200</wp:posOffset>
                  </wp:positionH>
                  <wp:positionV relativeFrom="paragraph">
                    <wp:posOffset>3810</wp:posOffset>
                  </wp:positionV>
                  <wp:extent cx="2423160" cy="457200"/>
                  <wp:effectExtent l="0" t="0" r="15240" b="19050"/>
                  <wp:wrapSquare wrapText="bothSides"/>
                  <wp:docPr id="213142733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2316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F51A9" w14:textId="77777777" w:rsidR="001A2D35" w:rsidRDefault="001A2D35" w:rsidP="001A2D35">
                              <w:pPr>
                                <w:spacing w:after="0"/>
                                <w:rPr>
                                  <w:lang w:val="en-IN"/>
                                </w:rPr>
                              </w:pPr>
                              <w:proofErr w:type="gramStart"/>
                              <w:r>
                                <w:rPr>
                                  <w:lang w:val="en-IN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lang w:val="en-IN"/>
                                </w:rPr>
                                <w:t xml:space="preserve"> Ayush Gangani</w:t>
                              </w:r>
                            </w:p>
                            <w:p w14:paraId="4E2C7F1C" w14:textId="77777777" w:rsidR="001A2D35" w:rsidRPr="00A84A94" w:rsidRDefault="001A2D35" w:rsidP="001A2D35">
                              <w:pPr>
                                <w:spacing w:after="0"/>
                                <w:rPr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lang w:val="en-IN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lang w:val="en-IN"/>
                                </w:rPr>
                                <w:t>No. :</w:t>
                              </w:r>
                              <w:proofErr w:type="gramEnd"/>
                              <w:r>
                                <w:rPr>
                                  <w:lang w:val="en-IN"/>
                                </w:rPr>
                                <w:t xml:space="preserve"> 2303051051176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A358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306pt;margin-top:.3pt;width:190.8pt;height:36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" strokecolor="white [3212]">
                  <v:textbox>
                    <w:txbxContent>
                      <w:p w14:paraId="2E3F51A9" w14:textId="77777777" w:rsidR="001A2D35" w:rsidRDefault="001A2D35" w:rsidP="001A2D35">
                        <w:pPr>
                          <w:spacing w:after="0"/>
                          <w:rPr>
                            <w:lang w:val="en-IN"/>
                          </w:rPr>
                        </w:pPr>
                        <w:proofErr w:type="gramStart"/>
                        <w:r>
                          <w:rPr>
                            <w:lang w:val="en-IN"/>
                          </w:rPr>
                          <w:t>Name :</w:t>
                        </w:r>
                        <w:proofErr w:type="gramEnd"/>
                        <w:r>
                          <w:rPr>
                            <w:lang w:val="en-IN"/>
                          </w:rPr>
                          <w:t xml:space="preserve"> Ayush Gangani</w:t>
                        </w:r>
                      </w:p>
                      <w:p w14:paraId="4E2C7F1C" w14:textId="77777777" w:rsidR="001A2D35" w:rsidRPr="00A84A94" w:rsidRDefault="001A2D35" w:rsidP="001A2D35">
                        <w:pPr>
                          <w:spacing w:after="0"/>
                          <w:rPr>
                            <w:lang w:val="en-IN"/>
                          </w:rPr>
                        </w:pPr>
                        <w:proofErr w:type="spellStart"/>
                        <w:r>
                          <w:rPr>
                            <w:lang w:val="en-IN"/>
                          </w:rPr>
                          <w:t>Enrollment</w:t>
                        </w:r>
                        <w:proofErr w:type="spellEnd"/>
                        <w:r>
                          <w:rPr>
                            <w:lang w:val="en-IN"/>
                          </w:rPr>
                          <w:t>-</w:t>
                        </w:r>
                        <w:proofErr w:type="gramStart"/>
                        <w:r>
                          <w:rPr>
                            <w:lang w:val="en-IN"/>
                          </w:rPr>
                          <w:t>No. :</w:t>
                        </w:r>
                        <w:proofErr w:type="gramEnd"/>
                        <w:r>
                          <w:rPr>
                            <w:lang w:val="en-IN"/>
                          </w:rPr>
                          <w:t xml:space="preserve"> 2303051051176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564A63F8" w14:textId="11445AE1" w:rsidR="00A84A94" w:rsidRDefault="00A8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4A365" w14:textId="77777777" w:rsidR="008320D9" w:rsidRDefault="008320D9" w:rsidP="00221456">
      <w:pPr>
        <w:spacing w:after="0" w:line="240" w:lineRule="auto"/>
      </w:pPr>
      <w:r>
        <w:separator/>
      </w:r>
    </w:p>
  </w:footnote>
  <w:footnote w:type="continuationSeparator" w:id="0">
    <w:p w14:paraId="502EA386" w14:textId="77777777" w:rsidR="008320D9" w:rsidRDefault="008320D9" w:rsidP="0022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63D9E" w14:textId="6EBC6420" w:rsidR="00221456" w:rsidRPr="00221456" w:rsidRDefault="00221456">
    <w:pPr>
      <w:pStyle w:val="Header"/>
    </w:pPr>
    <w:r w:rsidRPr="00221456">
      <w:rPr>
        <w:noProof/>
      </w:rPr>
      <mc:AlternateContent>
        <mc:Choice Requires="wps">
          <w:drawing>
            <wp:anchor distT="45720" distB="45720" distL="114300" distR="114300" simplePos="0" relativeHeight="251679232" behindDoc="0" locked="0" layoutInCell="1" allowOverlap="1" wp14:anchorId="4C5A1410" wp14:editId="228911BF">
              <wp:simplePos x="0" y="0"/>
              <wp:positionH relativeFrom="column">
                <wp:posOffset>3566160</wp:posOffset>
              </wp:positionH>
              <wp:positionV relativeFrom="paragraph">
                <wp:posOffset>-427355</wp:posOffset>
              </wp:positionV>
              <wp:extent cx="2705100" cy="563880"/>
              <wp:effectExtent l="0" t="0" r="19050" b="266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563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4AC378" w14:textId="77777777" w:rsidR="00221456" w:rsidRDefault="00221456" w:rsidP="00221456">
                          <w:pPr>
                            <w:pStyle w:val="Header"/>
                          </w:pPr>
                          <w:r>
                            <w:t xml:space="preserve">Faculty Of Engineering </w:t>
                          </w:r>
                          <w:proofErr w:type="gramStart"/>
                          <w:r>
                            <w:t>And</w:t>
                          </w:r>
                          <w:proofErr w:type="gramEnd"/>
                          <w:r>
                            <w:t xml:space="preserve"> Technology</w:t>
                          </w:r>
                        </w:p>
                        <w:p w14:paraId="18ABA937" w14:textId="27955F03" w:rsidR="00221456" w:rsidRDefault="00221456" w:rsidP="00221456">
                          <w:pPr>
                            <w:pStyle w:val="Header"/>
                          </w:pPr>
                          <w:r>
                            <w:t xml:space="preserve">       Software Engineering (303105253)</w:t>
                          </w:r>
                        </w:p>
                        <w:p w14:paraId="73406F71" w14:textId="4038D0AB" w:rsidR="00221456" w:rsidRDefault="00221456" w:rsidP="00221456">
                          <w:pPr>
                            <w:pStyle w:val="Header"/>
                          </w:pPr>
                          <w:r>
                            <w:t xml:space="preserve">               B-Tech 3</w:t>
                          </w:r>
                          <w:r w:rsidRPr="00221456">
                            <w:rPr>
                              <w:vertAlign w:val="superscript"/>
                            </w:rPr>
                            <w:t>Rd</w:t>
                          </w:r>
                          <w:r>
                            <w:t xml:space="preserve"> Year &amp; 5</w:t>
                          </w:r>
                          <w:r w:rsidRPr="00221456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Semester.</w:t>
                          </w:r>
                        </w:p>
                        <w:p w14:paraId="32D78ECD" w14:textId="1CAC2D18" w:rsidR="00221456" w:rsidRPr="00221456" w:rsidRDefault="00221456">
                          <w:pPr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A14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0.8pt;margin-top:-33.65pt;width:213pt;height:44.4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" strokecolor="white [3212]">
              <v:textbox>
                <w:txbxContent>
                  <w:p w14:paraId="144AC378" w14:textId="77777777" w:rsidR="00221456" w:rsidRDefault="00221456" w:rsidP="00221456">
                    <w:pPr>
                      <w:pStyle w:val="Header"/>
                    </w:pPr>
                    <w:r>
                      <w:t xml:space="preserve">Faculty Of Engineering </w:t>
                    </w:r>
                    <w:proofErr w:type="gramStart"/>
                    <w:r>
                      <w:t>And</w:t>
                    </w:r>
                    <w:proofErr w:type="gramEnd"/>
                    <w:r>
                      <w:t xml:space="preserve"> Technology</w:t>
                    </w:r>
                  </w:p>
                  <w:p w14:paraId="18ABA937" w14:textId="27955F03" w:rsidR="00221456" w:rsidRDefault="00221456" w:rsidP="00221456">
                    <w:pPr>
                      <w:pStyle w:val="Header"/>
                    </w:pPr>
                    <w:r>
                      <w:t xml:space="preserve">       Software Engineering (303105253)</w:t>
                    </w:r>
                  </w:p>
                  <w:p w14:paraId="73406F71" w14:textId="4038D0AB" w:rsidR="00221456" w:rsidRDefault="00221456" w:rsidP="00221456">
                    <w:pPr>
                      <w:pStyle w:val="Header"/>
                    </w:pPr>
                    <w:r>
                      <w:t xml:space="preserve">               B-Tech 3</w:t>
                    </w:r>
                    <w:r w:rsidRPr="00221456">
                      <w:rPr>
                        <w:vertAlign w:val="superscript"/>
                      </w:rPr>
                      <w:t>Rd</w:t>
                    </w:r>
                    <w:r>
                      <w:t xml:space="preserve"> Year &amp; 5</w:t>
                    </w:r>
                    <w:r w:rsidRPr="00221456">
                      <w:rPr>
                        <w:vertAlign w:val="superscript"/>
                      </w:rPr>
                      <w:t>th</w:t>
                    </w:r>
                    <w:r>
                      <w:t xml:space="preserve"> Semester.</w:t>
                    </w:r>
                  </w:p>
                  <w:p w14:paraId="32D78ECD" w14:textId="1CAC2D18" w:rsidR="00221456" w:rsidRPr="00221456" w:rsidRDefault="00221456">
                    <w:pPr>
                      <w:rPr>
                        <w:lang w:val="en-IN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3C41DE6A" wp14:editId="1699533F">
          <wp:simplePos x="0" y="0"/>
          <wp:positionH relativeFrom="margin">
            <wp:posOffset>-769620</wp:posOffset>
          </wp:positionH>
          <wp:positionV relativeFrom="topMargin">
            <wp:posOffset>358140</wp:posOffset>
          </wp:positionV>
          <wp:extent cx="1844040" cy="701040"/>
          <wp:effectExtent l="0" t="0" r="3810" b="3810"/>
          <wp:wrapSquare wrapText="bothSides"/>
          <wp:docPr id="13382492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5954557" name="Picture 13859545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040" cy="701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945C1"/>
    <w:multiLevelType w:val="multilevel"/>
    <w:tmpl w:val="9BB0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D548B"/>
    <w:multiLevelType w:val="multilevel"/>
    <w:tmpl w:val="322E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058CD"/>
    <w:multiLevelType w:val="multilevel"/>
    <w:tmpl w:val="D6F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E2E1E"/>
    <w:multiLevelType w:val="multilevel"/>
    <w:tmpl w:val="C4F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040FA"/>
    <w:multiLevelType w:val="multilevel"/>
    <w:tmpl w:val="FF7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2367">
    <w:abstractNumId w:val="8"/>
  </w:num>
  <w:num w:numId="2" w16cid:durableId="2080325445">
    <w:abstractNumId w:val="6"/>
  </w:num>
  <w:num w:numId="3" w16cid:durableId="501051347">
    <w:abstractNumId w:val="5"/>
  </w:num>
  <w:num w:numId="4" w16cid:durableId="356083071">
    <w:abstractNumId w:val="4"/>
  </w:num>
  <w:num w:numId="5" w16cid:durableId="606543656">
    <w:abstractNumId w:val="7"/>
  </w:num>
  <w:num w:numId="6" w16cid:durableId="561869100">
    <w:abstractNumId w:val="3"/>
  </w:num>
  <w:num w:numId="7" w16cid:durableId="756055316">
    <w:abstractNumId w:val="2"/>
  </w:num>
  <w:num w:numId="8" w16cid:durableId="193545274">
    <w:abstractNumId w:val="1"/>
  </w:num>
  <w:num w:numId="9" w16cid:durableId="739206559">
    <w:abstractNumId w:val="0"/>
  </w:num>
  <w:num w:numId="10" w16cid:durableId="1871644863">
    <w:abstractNumId w:val="13"/>
  </w:num>
  <w:num w:numId="11" w16cid:durableId="1556239340">
    <w:abstractNumId w:val="10"/>
  </w:num>
  <w:num w:numId="12" w16cid:durableId="237062279">
    <w:abstractNumId w:val="11"/>
  </w:num>
  <w:num w:numId="13" w16cid:durableId="2133398381">
    <w:abstractNumId w:val="9"/>
  </w:num>
  <w:num w:numId="14" w16cid:durableId="467744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D35"/>
    <w:rsid w:val="001D4999"/>
    <w:rsid w:val="00221456"/>
    <w:rsid w:val="0029639D"/>
    <w:rsid w:val="00326F90"/>
    <w:rsid w:val="007F7632"/>
    <w:rsid w:val="008320D9"/>
    <w:rsid w:val="0097181C"/>
    <w:rsid w:val="00A84A94"/>
    <w:rsid w:val="00AA1D8D"/>
    <w:rsid w:val="00B47730"/>
    <w:rsid w:val="00CB0664"/>
    <w:rsid w:val="00D239B5"/>
    <w:rsid w:val="00FC693F"/>
    <w:rsid w:val="00FE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60E34"/>
  <w14:defaultImageDpi w14:val="300"/>
  <w15:docId w15:val="{36022446-F603-4375-8216-04AC672B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3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Gangani</cp:lastModifiedBy>
  <cp:revision>4</cp:revision>
  <dcterms:created xsi:type="dcterms:W3CDTF">2013-12-23T23:15:00Z</dcterms:created>
  <dcterms:modified xsi:type="dcterms:W3CDTF">2025-06-25T04:48:00Z</dcterms:modified>
  <cp:category/>
</cp:coreProperties>
</file>